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0B" w:rsidRPr="002B4CE7" w:rsidRDefault="00812FE4" w:rsidP="00812FE4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FORMULASI MATEMATIS DAN PEMODELAN</w:t>
      </w:r>
    </w:p>
    <w:p w:rsidR="0022400B" w:rsidRPr="002B4CE7" w:rsidRDefault="00812FE4">
      <w:pPr>
        <w:rPr>
          <w:rFonts w:ascii="Times New Roman" w:hAnsi="Times New Roman" w:cs="Times New Roman"/>
          <w:b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 xml:space="preserve">Formulasi matematis yang digunakan dalam penelitian ini mengacu pada model EOQ klasik tanpa backorder, serta perhitungan Reorder Point (ROP) dan Safety Stock (SS) dengan pendekatan deterministik sederhana. Model </w:t>
      </w:r>
      <w:r w:rsidRPr="002B4CE7">
        <w:rPr>
          <w:rFonts w:ascii="Times New Roman" w:hAnsi="Times New Roman" w:cs="Times New Roman"/>
          <w:color w:val="000000" w:themeColor="text1"/>
        </w:rPr>
        <w:t>ini digunakan untuk menentukan jumlah pemesanan optimal yang meminimalkan total biaya persediaan, serta menentukan titik pemesanan kembali agar tidak terjadi kehabisan stok.</w:t>
      </w:r>
      <w:r w:rsidRPr="002B4CE7">
        <w:rPr>
          <w:rFonts w:ascii="Times New Roman" w:hAnsi="Times New Roman" w:cs="Times New Roman"/>
          <w:color w:val="000000" w:themeColor="text1"/>
        </w:rPr>
        <w:br/>
      </w:r>
      <w:bookmarkStart w:id="0" w:name="_GoBack"/>
      <w:bookmarkEnd w:id="0"/>
    </w:p>
    <w:p w:rsidR="0022400B" w:rsidRPr="002B4CE7" w:rsidRDefault="00812FE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1. Permintaan Tahunan</w:t>
      </w:r>
    </w:p>
    <w:p w:rsidR="00E12589" w:rsidRPr="002B4CE7" w:rsidRDefault="00E12589" w:rsidP="00E12589">
      <w:pPr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FEA9A0A" wp14:editId="69873198">
            <wp:extent cx="1143059" cy="23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 xml:space="preserve">d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permintaan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rata-rata per hari (unit/hari</w:t>
      </w:r>
      <w:proofErr w:type="gramStart"/>
      <w:r w:rsidRPr="002B4CE7">
        <w:rPr>
          <w:rFonts w:ascii="Times New Roman" w:hAnsi="Times New Roman" w:cs="Times New Roman"/>
          <w:color w:val="000000" w:themeColor="text1"/>
        </w:rPr>
        <w:t>)</w:t>
      </w:r>
      <w:proofErr w:type="gramEnd"/>
      <w:r w:rsidRPr="002B4CE7">
        <w:rPr>
          <w:rFonts w:ascii="Times New Roman" w:hAnsi="Times New Roman" w:cs="Times New Roman"/>
          <w:color w:val="000000" w:themeColor="text1"/>
        </w:rPr>
        <w:br/>
        <w:t>D</w:t>
      </w:r>
      <w:r w:rsidRPr="002B4CE7">
        <w:rPr>
          <w:rFonts w:ascii="Times New Roman" w:hAnsi="Times New Roman" w:cs="Times New Roman"/>
          <w:color w:val="000000" w:themeColor="text1"/>
        </w:rPr>
        <w:t xml:space="preserve"> = permintaan tahunan (unit/tahun)</w:t>
      </w:r>
    </w:p>
    <w:p w:rsidR="0022400B" w:rsidRPr="002B4CE7" w:rsidRDefault="00812FE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2. Economic Order Quantity (EOQ)</w:t>
      </w:r>
    </w:p>
    <w:p w:rsidR="00E12589" w:rsidRPr="002B4CE7" w:rsidRDefault="00E12589" w:rsidP="00E12589">
      <w:pPr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D1AEE8B" wp14:editId="171E254C">
            <wp:extent cx="1295467" cy="48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 xml:space="preserve">Q*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pemesanan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optimal (unit/order</w:t>
      </w:r>
      <w:proofErr w:type="gramStart"/>
      <w:r w:rsidRPr="002B4CE7">
        <w:rPr>
          <w:rFonts w:ascii="Times New Roman" w:hAnsi="Times New Roman" w:cs="Times New Roman"/>
          <w:color w:val="000000" w:themeColor="text1"/>
        </w:rPr>
        <w:t>)</w:t>
      </w:r>
      <w:proofErr w:type="gramEnd"/>
      <w:r w:rsidRPr="002B4CE7">
        <w:rPr>
          <w:rFonts w:ascii="Times New Roman" w:hAnsi="Times New Roman" w:cs="Times New Roman"/>
          <w:color w:val="000000" w:themeColor="text1"/>
        </w:rPr>
        <w:br/>
        <w:t>D = permintaan tahunan (unit/tahun)</w:t>
      </w:r>
      <w:r w:rsidRPr="002B4CE7">
        <w:rPr>
          <w:rFonts w:ascii="Times New Roman" w:hAnsi="Times New Roman" w:cs="Times New Roman"/>
          <w:color w:val="000000" w:themeColor="text1"/>
        </w:rPr>
        <w:br/>
        <w:t>S = biaya pemesanan per order (Rp/order)</w:t>
      </w:r>
      <w:r w:rsidRPr="002B4CE7">
        <w:rPr>
          <w:rFonts w:ascii="Times New Roman" w:hAnsi="Times New Roman" w:cs="Times New Roman"/>
          <w:color w:val="000000" w:themeColor="text1"/>
        </w:rPr>
        <w:br/>
        <w:t>h = biaya simpan per unit per tahun (Rp/unit</w:t>
      </w:r>
      <w:r w:rsidRPr="002B4CE7">
        <w:rPr>
          <w:rFonts w:ascii="Times New Roman" w:hAnsi="Times New Roman" w:cs="Times New Roman"/>
          <w:color w:val="000000" w:themeColor="text1"/>
        </w:rPr>
        <w:t>·tahun)</w:t>
      </w:r>
    </w:p>
    <w:p w:rsidR="0022400B" w:rsidRPr="002B4CE7" w:rsidRDefault="00812FE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3. Total Biaya Tahunan</w:t>
      </w:r>
    </w:p>
    <w:p w:rsidR="00E12589" w:rsidRPr="002B4CE7" w:rsidRDefault="00E12589" w:rsidP="00E12589">
      <w:pPr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DE7DF55" wp14:editId="6C323076">
            <wp:extent cx="1949550" cy="520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 xml:space="preserve">TC = total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persediaan per tahun (Rp/tahun)</w:t>
      </w:r>
    </w:p>
    <w:p w:rsidR="0022400B" w:rsidRPr="002B4CE7" w:rsidRDefault="00812FE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4. Safety Stock (SS)</w:t>
      </w:r>
    </w:p>
    <w:p w:rsidR="00E12589" w:rsidRPr="002B4CE7" w:rsidRDefault="00E12589" w:rsidP="00E12589">
      <w:pPr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84C83F7" wp14:editId="15A33FA4">
            <wp:extent cx="1295467" cy="234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SS = safety stock (unit</w:t>
      </w:r>
      <w:proofErr w:type="gramStart"/>
      <w:r w:rsidRPr="002B4CE7">
        <w:rPr>
          <w:rFonts w:ascii="Times New Roman" w:hAnsi="Times New Roman" w:cs="Times New Roman"/>
          <w:color w:val="000000" w:themeColor="text1"/>
        </w:rPr>
        <w:t>)</w:t>
      </w:r>
      <w:proofErr w:type="gramEnd"/>
      <w:r w:rsidRPr="002B4CE7">
        <w:rPr>
          <w:rFonts w:ascii="Times New Roman" w:hAnsi="Times New Roman" w:cs="Times New Roman"/>
          <w:color w:val="000000" w:themeColor="text1"/>
        </w:rPr>
        <w:br/>
        <w:t>L = lead time (hari)</w:t>
      </w:r>
    </w:p>
    <w:p w:rsidR="00E12589" w:rsidRPr="002B4CE7" w:rsidRDefault="00E12589">
      <w:pPr>
        <w:rPr>
          <w:rFonts w:ascii="Times New Roman" w:hAnsi="Times New Roman" w:cs="Times New Roman"/>
          <w:color w:val="000000" w:themeColor="text1"/>
        </w:rPr>
      </w:pPr>
    </w:p>
    <w:p w:rsidR="00E12589" w:rsidRPr="002B4CE7" w:rsidRDefault="00E12589">
      <w:pPr>
        <w:rPr>
          <w:rFonts w:ascii="Times New Roman" w:hAnsi="Times New Roman" w:cs="Times New Roman"/>
          <w:color w:val="000000" w:themeColor="text1"/>
        </w:rPr>
      </w:pPr>
    </w:p>
    <w:p w:rsidR="0022400B" w:rsidRPr="002B4CE7" w:rsidRDefault="00812FE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lastRenderedPageBreak/>
        <w:t>5. Reorder Point (ROP)</w:t>
      </w:r>
    </w:p>
    <w:p w:rsidR="00E12589" w:rsidRPr="002B4CE7" w:rsidRDefault="00E12589" w:rsidP="00E12589">
      <w:pPr>
        <w:jc w:val="center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B52EF3A" wp14:editId="53EFE6BD">
            <wp:extent cx="1587582" cy="323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 xml:space="preserve">ROP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titik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pemesan</w:t>
      </w:r>
      <w:r w:rsidRPr="002B4CE7">
        <w:rPr>
          <w:rFonts w:ascii="Times New Roman" w:hAnsi="Times New Roman" w:cs="Times New Roman"/>
          <w:color w:val="000000" w:themeColor="text1"/>
        </w:rPr>
        <w:t>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kembali (unit)</w:t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Dengan formulasi di atas, nilai EOQ, total biaya persediaan, safety stock, dan reorder point dapat dihitung untuk masing-masing produk guna mendukung keputusan pemesanan yang efisien di Kafe Sejagad Rasa.</w:t>
      </w:r>
    </w:p>
    <w:p w:rsidR="0022400B" w:rsidRPr="002B4CE7" w:rsidRDefault="00812FE4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PEMODELAN</w:t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 xml:space="preserve">Model yang digunakan: </w:t>
      </w:r>
      <w:r w:rsidRPr="002B4CE7">
        <w:rPr>
          <w:rFonts w:ascii="Times New Roman" w:hAnsi="Times New Roman" w:cs="Times New Roman"/>
          <w:color w:val="000000" w:themeColor="text1"/>
        </w:rPr>
        <w:t>EOQ klasik tanpa backorder. Fungsi biaya tahunan (TC) tiap produk terdiri dari biaya pemesanan dan biaya penyimpanan: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1. TC(Q) = </w:t>
      </w:r>
      <w:r w:rsidRPr="002B4CE7">
        <w:rPr>
          <w:rFonts w:ascii="Times New Roman" w:hAnsi="Times New Roman" w:cs="Times New Roman"/>
          <w:color w:val="000000" w:themeColor="text1"/>
        </w:rPr>
        <w:t xml:space="preserve">EOQ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analitik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diperoleh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dengan meminimalkan TC terhadap Q, sehingga:</w:t>
      </w:r>
      <w:r w:rsidRPr="002B4CE7">
        <w:rPr>
          <w:rFonts w:ascii="Times New Roman" w:hAnsi="Times New Roman" w:cs="Times New Roman"/>
          <w:color w:val="000000" w:themeColor="text1"/>
        </w:rPr>
        <w:br/>
        <w:t>Q* = sqrt( (2 × D × S) / h )</w:t>
      </w:r>
      <w:r w:rsidRPr="002B4CE7">
        <w:rPr>
          <w:rFonts w:ascii="Times New Roman" w:hAnsi="Times New Roman" w:cs="Times New Roman"/>
          <w:color w:val="000000" w:themeColor="text1"/>
        </w:rPr>
        <w:br/>
        <w:t>Kete</w:t>
      </w:r>
      <w:r w:rsidRPr="002B4CE7">
        <w:rPr>
          <w:rFonts w:ascii="Times New Roman" w:hAnsi="Times New Roman" w:cs="Times New Roman"/>
          <w:color w:val="000000" w:themeColor="text1"/>
        </w:rPr>
        <w:t>rangan variabel:</w:t>
      </w:r>
      <w:r w:rsidRPr="002B4CE7">
        <w:rPr>
          <w:rFonts w:ascii="Times New Roman" w:hAnsi="Times New Roman" w:cs="Times New Roman"/>
          <w:color w:val="000000" w:themeColor="text1"/>
        </w:rPr>
        <w:br/>
        <w:t>D = permintaan tahunan (unit/tahun) = d × 365</w:t>
      </w:r>
      <w:r w:rsidRPr="002B4CE7">
        <w:rPr>
          <w:rFonts w:ascii="Times New Roman" w:hAnsi="Times New Roman" w:cs="Times New Roman"/>
          <w:color w:val="000000" w:themeColor="text1"/>
        </w:rPr>
        <w:br/>
        <w:t>S = biaya pemesanan per order (Rp)</w:t>
      </w:r>
      <w:r w:rsidRPr="002B4CE7">
        <w:rPr>
          <w:rFonts w:ascii="Times New Roman" w:hAnsi="Times New Roman" w:cs="Times New Roman"/>
          <w:color w:val="000000" w:themeColor="text1"/>
        </w:rPr>
        <w:br/>
        <w:t>h = biaya simpan per unit per tahun (Rp)</w:t>
      </w:r>
      <w:r w:rsidRPr="002B4CE7">
        <w:rPr>
          <w:rFonts w:ascii="Times New Roman" w:hAnsi="Times New Roman" w:cs="Times New Roman"/>
          <w:color w:val="000000" w:themeColor="text1"/>
        </w:rPr>
        <w:br/>
        <w:t>L = lead time (hari)</w:t>
      </w:r>
      <w:r w:rsidRPr="002B4CE7">
        <w:rPr>
          <w:rFonts w:ascii="Times New Roman" w:hAnsi="Times New Roman" w:cs="Times New Roman"/>
          <w:color w:val="000000" w:themeColor="text1"/>
        </w:rPr>
        <w:br/>
        <w:t>ROP = d × L + SS</w:t>
      </w:r>
      <w:r w:rsidRPr="002B4CE7">
        <w:rPr>
          <w:rFonts w:ascii="Times New Roman" w:hAnsi="Times New Roman" w:cs="Times New Roman"/>
          <w:color w:val="000000" w:themeColor="text1"/>
        </w:rPr>
        <w:br/>
        <w:t>SS (safety stock) = 20% × d × L (asumsi default)</w:t>
      </w:r>
      <w:r w:rsidRPr="002B4CE7">
        <w:rPr>
          <w:rFonts w:ascii="Times New Roman" w:hAnsi="Times New Roman" w:cs="Times New Roman"/>
          <w:color w:val="000000" w:themeColor="text1"/>
        </w:rPr>
        <w:br/>
      </w:r>
    </w:p>
    <w:p w:rsidR="0022400B" w:rsidRPr="002B4CE7" w:rsidRDefault="00812FE4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t>PERHITUNGAN EOQ (Langkah leng</w:t>
      </w:r>
      <w:r w:rsidRPr="002B4CE7">
        <w:rPr>
          <w:rFonts w:ascii="Times New Roman" w:hAnsi="Times New Roman" w:cs="Times New Roman"/>
          <w:color w:val="000000" w:themeColor="text1"/>
        </w:rPr>
        <w:t>kap per produk)</w:t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Untuk setiap produk dihitung langkah-langkah berikut</w:t>
      </w:r>
      <w:proofErr w:type="gramStart"/>
      <w:r w:rsidRPr="002B4CE7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2B4CE7">
        <w:rPr>
          <w:rFonts w:ascii="Times New Roman" w:hAnsi="Times New Roman" w:cs="Times New Roman"/>
          <w:color w:val="000000" w:themeColor="text1"/>
        </w:rPr>
        <w:br/>
        <w:t>1) Konversi D = d × 365</w:t>
      </w:r>
      <w:r w:rsidRPr="002B4CE7">
        <w:rPr>
          <w:rFonts w:ascii="Times New Roman" w:hAnsi="Times New Roman" w:cs="Times New Roman"/>
          <w:color w:val="000000" w:themeColor="text1"/>
        </w:rPr>
        <w:br/>
        <w:t>2) Hitung Q* dengan rumus EOQ</w:t>
      </w:r>
      <w:r w:rsidRPr="002B4CE7">
        <w:rPr>
          <w:rFonts w:ascii="Times New Roman" w:hAnsi="Times New Roman" w:cs="Times New Roman"/>
          <w:color w:val="000000" w:themeColor="text1"/>
        </w:rPr>
        <w:br/>
        <w:t>3) Hitung Total Cost tahunan: TC = (D/Q*)S + (Q*/2)h</w:t>
      </w:r>
      <w:r w:rsidRPr="002B4CE7">
        <w:rPr>
          <w:rFonts w:ascii="Times New Roman" w:hAnsi="Times New Roman" w:cs="Times New Roman"/>
          <w:color w:val="000000" w:themeColor="text1"/>
        </w:rPr>
        <w:br/>
        <w:t>4) Hitung ROP = d × L + SS, dengan SS = 0.2 × d × L</w:t>
      </w:r>
      <w:r w:rsidRPr="002B4CE7">
        <w:rPr>
          <w:rFonts w:ascii="Times New Roman" w:hAnsi="Times New Roman" w:cs="Times New Roman"/>
          <w:color w:val="000000" w:themeColor="text1"/>
        </w:rPr>
        <w:br/>
      </w: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t>Kopi</w:t>
      </w:r>
    </w:p>
    <w:p w:rsidR="002B4CE7" w:rsidRPr="002B4CE7" w:rsidRDefault="00812FE4" w:rsidP="002B4CE7">
      <w:pPr>
        <w:rPr>
          <w:rFonts w:ascii="Times New Roman" w:hAnsi="Times New Roman" w:cs="Times New Roman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</w:t>
      </w:r>
      <w:r w:rsidRPr="002B4CE7">
        <w:rPr>
          <w:rFonts w:ascii="Times New Roman" w:hAnsi="Times New Roman" w:cs="Times New Roman"/>
          <w:color w:val="000000" w:themeColor="text1"/>
        </w:rPr>
        <w:t xml:space="preserve"> Permintaan rata-rata per hari (d) = 60 unit/hari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pemesanan per order (S) = Rp 75,000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simpan per unit per tahun (h) = Rp 2,500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7 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>b) Hasil perhitungan: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lastRenderedPageBreak/>
        <w:t xml:space="preserve">   Q* = 1,146.30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Rp 2,865,745.98 per tahun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t xml:space="preserve">   SS = 84.00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504.00 unit</w:t>
      </w:r>
      <w:r w:rsidRPr="002B4C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2B4CE7" w:rsidRPr="002B4CE7">
        <w:rPr>
          <w:rFonts w:ascii="Times New Roman" w:hAnsi="Times New Roman" w:cs="Times New Roman"/>
        </w:rPr>
        <w:t>Jadi</w:t>
      </w:r>
      <w:proofErr w:type="spellEnd"/>
      <w:r w:rsidR="002B4CE7" w:rsidRPr="002B4CE7">
        <w:rPr>
          <w:rFonts w:ascii="Times New Roman" w:hAnsi="Times New Roman" w:cs="Times New Roman"/>
        </w:rPr>
        <w:t xml:space="preserve">, </w:t>
      </w:r>
      <w:proofErr w:type="spellStart"/>
      <w:r w:rsidR="002B4CE7" w:rsidRPr="002B4CE7">
        <w:rPr>
          <w:rFonts w:ascii="Times New Roman" w:hAnsi="Times New Roman" w:cs="Times New Roman"/>
        </w:rPr>
        <w:t>jumlah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ekonomis</w:t>
      </w:r>
      <w:proofErr w:type="spellEnd"/>
      <w:r w:rsidR="002B4CE7" w:rsidRPr="002B4CE7">
        <w:rPr>
          <w:rFonts w:ascii="Times New Roman" w:hAnsi="Times New Roman" w:cs="Times New Roman"/>
        </w:rPr>
        <w:t xml:space="preserve"> (EOQ) </w:t>
      </w:r>
      <w:proofErr w:type="spellStart"/>
      <w:r w:rsidR="002B4CE7" w:rsidRPr="002B4CE7">
        <w:rPr>
          <w:rFonts w:ascii="Times New Roman" w:hAnsi="Times New Roman" w:cs="Times New Roman"/>
        </w:rPr>
        <w:t>untuk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produk</w:t>
      </w:r>
      <w:proofErr w:type="spellEnd"/>
      <w:r w:rsidR="002B4CE7" w:rsidRPr="002B4CE7">
        <w:rPr>
          <w:rFonts w:ascii="Times New Roman" w:hAnsi="Times New Roman" w:cs="Times New Roman"/>
        </w:rPr>
        <w:t xml:space="preserve"> Kopi </w:t>
      </w:r>
      <w:proofErr w:type="spellStart"/>
      <w:r w:rsidR="002B4CE7" w:rsidRPr="002B4CE7">
        <w:rPr>
          <w:rFonts w:ascii="Times New Roman" w:hAnsi="Times New Roman" w:cs="Times New Roman"/>
        </w:rPr>
        <w:t>adalah</w:t>
      </w:r>
      <w:proofErr w:type="spellEnd"/>
      <w:r w:rsidR="002B4CE7" w:rsidRPr="002B4CE7">
        <w:rPr>
          <w:rFonts w:ascii="Times New Roman" w:hAnsi="Times New Roman" w:cs="Times New Roman"/>
        </w:rPr>
        <w:t xml:space="preserve"> 1.146 unit per order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total </w:t>
      </w:r>
      <w:proofErr w:type="spellStart"/>
      <w:r w:rsidR="002B4CE7" w:rsidRPr="002B4CE7">
        <w:rPr>
          <w:rFonts w:ascii="Times New Roman" w:hAnsi="Times New Roman" w:cs="Times New Roman"/>
        </w:rPr>
        <w:t>biaya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persediaan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tahunan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Rp</w:t>
      </w:r>
      <w:proofErr w:type="spellEnd"/>
      <w:r w:rsidR="002B4CE7" w:rsidRPr="002B4CE7">
        <w:rPr>
          <w:rFonts w:ascii="Times New Roman" w:hAnsi="Times New Roman" w:cs="Times New Roman"/>
        </w:rPr>
        <w:t xml:space="preserve"> 2.865.745,98.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ulang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dilakukan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saat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stok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mencapai</w:t>
      </w:r>
      <w:proofErr w:type="spellEnd"/>
      <w:r w:rsidR="002B4CE7" w:rsidRPr="002B4CE7">
        <w:rPr>
          <w:rFonts w:ascii="Times New Roman" w:hAnsi="Times New Roman" w:cs="Times New Roman"/>
        </w:rPr>
        <w:t xml:space="preserve"> 504 unit,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safety stock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84 unit.</w:t>
      </w:r>
    </w:p>
    <w:p w:rsidR="0022400B" w:rsidRPr="002B4CE7" w:rsidRDefault="0022400B">
      <w:pPr>
        <w:rPr>
          <w:rFonts w:ascii="Times New Roman" w:hAnsi="Times New Roman" w:cs="Times New Roman"/>
          <w:color w:val="000000" w:themeColor="text1"/>
        </w:rPr>
      </w:pP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t>Smoothies</w:t>
      </w:r>
    </w:p>
    <w:p w:rsidR="002B4CE7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Permintaan rata-rata per hari (d) = 40 unit/hari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pemesanan per order (S) = Rp 60,000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simpan per unit per tahun (h) = Rp 2,000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5 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>b) Hasi</w:t>
      </w:r>
      <w:r w:rsidRPr="002B4CE7">
        <w:rPr>
          <w:rFonts w:ascii="Times New Roman" w:hAnsi="Times New Roman" w:cs="Times New Roman"/>
          <w:color w:val="000000" w:themeColor="text1"/>
        </w:rPr>
        <w:t>l perhitungan: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Q* = 935.95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Rp 1,871,897.43 per tahun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SS = 40.00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240.00 unit</w:t>
      </w:r>
    </w:p>
    <w:p w:rsidR="0022400B" w:rsidRPr="002B4CE7" w:rsidRDefault="002B4C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B4CE7">
        <w:rPr>
          <w:rFonts w:ascii="Times New Roman" w:hAnsi="Times New Roman" w:cs="Times New Roman"/>
        </w:rPr>
        <w:t>Jadi</w:t>
      </w:r>
      <w:proofErr w:type="spellEnd"/>
      <w:r w:rsidRPr="002B4CE7">
        <w:rPr>
          <w:rFonts w:ascii="Times New Roman" w:hAnsi="Times New Roman" w:cs="Times New Roman"/>
        </w:rPr>
        <w:t xml:space="preserve">, </w:t>
      </w:r>
      <w:proofErr w:type="spellStart"/>
      <w:r w:rsidRPr="002B4CE7">
        <w:rPr>
          <w:rFonts w:ascii="Times New Roman" w:hAnsi="Times New Roman" w:cs="Times New Roman"/>
        </w:rPr>
        <w:t>jumlah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ekonomis</w:t>
      </w:r>
      <w:proofErr w:type="spellEnd"/>
      <w:r w:rsidRPr="002B4CE7">
        <w:rPr>
          <w:rFonts w:ascii="Times New Roman" w:hAnsi="Times New Roman" w:cs="Times New Roman"/>
        </w:rPr>
        <w:t xml:space="preserve"> (EOQ) </w:t>
      </w:r>
      <w:proofErr w:type="spellStart"/>
      <w:r w:rsidRPr="002B4CE7">
        <w:rPr>
          <w:rFonts w:ascii="Times New Roman" w:hAnsi="Times New Roman" w:cs="Times New Roman"/>
        </w:rPr>
        <w:t>untuk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produk</w:t>
      </w:r>
      <w:proofErr w:type="spellEnd"/>
      <w:r w:rsidRPr="002B4CE7">
        <w:rPr>
          <w:rFonts w:ascii="Times New Roman" w:hAnsi="Times New Roman" w:cs="Times New Roman"/>
        </w:rPr>
        <w:t xml:space="preserve"> Smoothies </w:t>
      </w:r>
      <w:proofErr w:type="spellStart"/>
      <w:r w:rsidRPr="002B4CE7">
        <w:rPr>
          <w:rFonts w:ascii="Times New Roman" w:hAnsi="Times New Roman" w:cs="Times New Roman"/>
        </w:rPr>
        <w:t>adalah</w:t>
      </w:r>
      <w:proofErr w:type="spellEnd"/>
      <w:r w:rsidRPr="002B4CE7">
        <w:rPr>
          <w:rFonts w:ascii="Times New Roman" w:hAnsi="Times New Roman" w:cs="Times New Roman"/>
        </w:rPr>
        <w:t xml:space="preserve"> 935</w:t>
      </w:r>
      <w:proofErr w:type="gramStart"/>
      <w:r w:rsidRPr="002B4CE7">
        <w:rPr>
          <w:rFonts w:ascii="Times New Roman" w:hAnsi="Times New Roman" w:cs="Times New Roman"/>
        </w:rPr>
        <w:t>,95</w:t>
      </w:r>
      <w:proofErr w:type="gramEnd"/>
      <w:r w:rsidRPr="002B4CE7">
        <w:rPr>
          <w:rFonts w:ascii="Times New Roman" w:hAnsi="Times New Roman" w:cs="Times New Roman"/>
        </w:rPr>
        <w:t xml:space="preserve"> unit per order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total </w:t>
      </w:r>
      <w:proofErr w:type="spellStart"/>
      <w:r w:rsidRPr="002B4CE7">
        <w:rPr>
          <w:rFonts w:ascii="Times New Roman" w:hAnsi="Times New Roman" w:cs="Times New Roman"/>
        </w:rPr>
        <w:t>biaya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persediaan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tahunan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Rp</w:t>
      </w:r>
      <w:proofErr w:type="spellEnd"/>
      <w:r w:rsidRPr="002B4CE7">
        <w:rPr>
          <w:rFonts w:ascii="Times New Roman" w:hAnsi="Times New Roman" w:cs="Times New Roman"/>
        </w:rPr>
        <w:t xml:space="preserve"> 1.871.897,43.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ulang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dilakukan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saat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stok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mencapai</w:t>
      </w:r>
      <w:proofErr w:type="spellEnd"/>
      <w:r w:rsidRPr="002B4CE7">
        <w:rPr>
          <w:rFonts w:ascii="Times New Roman" w:hAnsi="Times New Roman" w:cs="Times New Roman"/>
        </w:rPr>
        <w:t xml:space="preserve"> 240 unit,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safety stock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40 unit.</w:t>
      </w:r>
      <w:r w:rsidR="00812FE4" w:rsidRPr="002B4CE7">
        <w:rPr>
          <w:rFonts w:ascii="Times New Roman" w:hAnsi="Times New Roman" w:cs="Times New Roman"/>
          <w:color w:val="000000" w:themeColor="text1"/>
        </w:rPr>
        <w:br/>
      </w: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t>Brownies</w:t>
      </w:r>
    </w:p>
    <w:p w:rsidR="002B4CE7" w:rsidRDefault="00812FE4" w:rsidP="002B4CE7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Permintaan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rata-rata per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(d) = 30 unit/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br/>
        <w:t xml:space="preserve">   -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pemesanan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per order (S)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50,000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simpan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pe</w:t>
      </w:r>
      <w:r w:rsidRPr="002B4CE7">
        <w:rPr>
          <w:rFonts w:ascii="Times New Roman" w:hAnsi="Times New Roman" w:cs="Times New Roman"/>
          <w:color w:val="000000" w:themeColor="text1"/>
        </w:rPr>
        <w:t xml:space="preserve">r unit per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(h)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1,800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4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hari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b)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perhitungan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>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Q* = 779.96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Rp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t xml:space="preserve"> 1,403,923.07 per </w:t>
      </w:r>
      <w:proofErr w:type="spellStart"/>
      <w:r w:rsidRPr="002B4CE7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2B4CE7">
        <w:rPr>
          <w:rFonts w:ascii="Times New Roman" w:hAnsi="Times New Roman" w:cs="Times New Roman"/>
          <w:color w:val="000000" w:themeColor="text1"/>
        </w:rPr>
        <w:br/>
        <w:t xml:space="preserve">   SS = 24.00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144.00 unit</w:t>
      </w:r>
    </w:p>
    <w:p w:rsidR="002B4CE7" w:rsidRPr="002B4CE7" w:rsidRDefault="002B4CE7" w:rsidP="002B4CE7">
      <w:pPr>
        <w:rPr>
          <w:rFonts w:ascii="Times New Roman" w:hAnsi="Times New Roman" w:cs="Times New Roman"/>
          <w:color w:val="000000" w:themeColor="text1"/>
        </w:rPr>
      </w:pPr>
    </w:p>
    <w:p w:rsidR="002B4CE7" w:rsidRPr="002B4CE7" w:rsidRDefault="00812FE4" w:rsidP="002B4CE7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lastRenderedPageBreak/>
        <w:br/>
      </w:r>
      <w:proofErr w:type="spellStart"/>
      <w:r w:rsidR="002B4CE7" w:rsidRPr="002B4CE7">
        <w:rPr>
          <w:rFonts w:ascii="Times New Roman" w:hAnsi="Times New Roman" w:cs="Times New Roman"/>
        </w:rPr>
        <w:t>Jadi</w:t>
      </w:r>
      <w:proofErr w:type="spellEnd"/>
      <w:r w:rsidR="002B4CE7" w:rsidRPr="002B4CE7">
        <w:rPr>
          <w:rFonts w:ascii="Times New Roman" w:hAnsi="Times New Roman" w:cs="Times New Roman"/>
        </w:rPr>
        <w:t xml:space="preserve">, </w:t>
      </w:r>
      <w:proofErr w:type="spellStart"/>
      <w:r w:rsidR="002B4CE7" w:rsidRPr="002B4CE7">
        <w:rPr>
          <w:rFonts w:ascii="Times New Roman" w:hAnsi="Times New Roman" w:cs="Times New Roman"/>
        </w:rPr>
        <w:t>jumlah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ekonomis</w:t>
      </w:r>
      <w:proofErr w:type="spellEnd"/>
      <w:r w:rsidR="002B4CE7" w:rsidRPr="002B4CE7">
        <w:rPr>
          <w:rFonts w:ascii="Times New Roman" w:hAnsi="Times New Roman" w:cs="Times New Roman"/>
        </w:rPr>
        <w:t xml:space="preserve"> (EOQ) </w:t>
      </w:r>
      <w:proofErr w:type="spellStart"/>
      <w:r w:rsidR="002B4CE7" w:rsidRPr="002B4CE7">
        <w:rPr>
          <w:rFonts w:ascii="Times New Roman" w:hAnsi="Times New Roman" w:cs="Times New Roman"/>
        </w:rPr>
        <w:t>untuk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produk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r w:rsidR="002B4CE7" w:rsidRPr="002B4CE7">
        <w:rPr>
          <w:rStyle w:val="Strong"/>
          <w:rFonts w:ascii="Times New Roman" w:hAnsi="Times New Roman" w:cs="Times New Roman"/>
          <w:b w:val="0"/>
        </w:rPr>
        <w:t>Brownies</w:t>
      </w:r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adalah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r w:rsidR="002B4CE7" w:rsidRPr="002B4CE7">
        <w:rPr>
          <w:rStyle w:val="Strong"/>
          <w:rFonts w:ascii="Times New Roman" w:hAnsi="Times New Roman" w:cs="Times New Roman"/>
          <w:b w:val="0"/>
        </w:rPr>
        <w:t>779</w:t>
      </w:r>
      <w:proofErr w:type="gramStart"/>
      <w:r w:rsidR="002B4CE7" w:rsidRPr="002B4CE7">
        <w:rPr>
          <w:rStyle w:val="Strong"/>
          <w:rFonts w:ascii="Times New Roman" w:hAnsi="Times New Roman" w:cs="Times New Roman"/>
          <w:b w:val="0"/>
        </w:rPr>
        <w:t>,96</w:t>
      </w:r>
      <w:proofErr w:type="gramEnd"/>
      <w:r w:rsidR="002B4CE7" w:rsidRPr="002B4CE7">
        <w:rPr>
          <w:rStyle w:val="Strong"/>
          <w:rFonts w:ascii="Times New Roman" w:hAnsi="Times New Roman" w:cs="Times New Roman"/>
          <w:b w:val="0"/>
        </w:rPr>
        <w:t xml:space="preserve"> unit per</w:t>
      </w:r>
      <w:r w:rsidR="002B4CE7" w:rsidRPr="002B4CE7">
        <w:rPr>
          <w:rStyle w:val="Strong"/>
          <w:rFonts w:ascii="Times New Roman" w:hAnsi="Times New Roman" w:cs="Times New Roman"/>
        </w:rPr>
        <w:t xml:space="preserve"> </w:t>
      </w:r>
      <w:r w:rsidR="002B4CE7" w:rsidRPr="002B4CE7">
        <w:rPr>
          <w:rStyle w:val="Strong"/>
          <w:rFonts w:ascii="Times New Roman" w:hAnsi="Times New Roman" w:cs="Times New Roman"/>
          <w:b w:val="0"/>
        </w:rPr>
        <w:t>order</w:t>
      </w:r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total </w:t>
      </w:r>
      <w:proofErr w:type="spellStart"/>
      <w:r w:rsidR="002B4CE7" w:rsidRPr="002B4CE7">
        <w:rPr>
          <w:rFonts w:ascii="Times New Roman" w:hAnsi="Times New Roman" w:cs="Times New Roman"/>
        </w:rPr>
        <w:t>biaya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persediaan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tahunan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Style w:val="Strong"/>
          <w:rFonts w:ascii="Times New Roman" w:hAnsi="Times New Roman" w:cs="Times New Roman"/>
          <w:b w:val="0"/>
        </w:rPr>
        <w:t>Rp</w:t>
      </w:r>
      <w:proofErr w:type="spellEnd"/>
      <w:r w:rsidR="002B4CE7" w:rsidRPr="002B4CE7">
        <w:rPr>
          <w:rStyle w:val="Strong"/>
          <w:rFonts w:ascii="Times New Roman" w:hAnsi="Times New Roman" w:cs="Times New Roman"/>
          <w:b w:val="0"/>
        </w:rPr>
        <w:t xml:space="preserve"> 1.403.923,07</w:t>
      </w:r>
      <w:r w:rsidR="002B4CE7" w:rsidRPr="002B4CE7">
        <w:rPr>
          <w:rFonts w:ascii="Times New Roman" w:hAnsi="Times New Roman" w:cs="Times New Roman"/>
        </w:rPr>
        <w:t xml:space="preserve">.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ulang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dilakukan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saat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stok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mencapai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r w:rsidR="002B4CE7" w:rsidRPr="002B4CE7">
        <w:rPr>
          <w:rStyle w:val="Strong"/>
          <w:rFonts w:ascii="Times New Roman" w:hAnsi="Times New Roman" w:cs="Times New Roman"/>
          <w:b w:val="0"/>
        </w:rPr>
        <w:t>144 unit</w:t>
      </w:r>
      <w:r w:rsidR="002B4CE7" w:rsidRPr="002B4CE7">
        <w:rPr>
          <w:rFonts w:ascii="Times New Roman" w:hAnsi="Times New Roman" w:cs="Times New Roman"/>
        </w:rPr>
        <w:t xml:space="preserve">,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safety stock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r w:rsidR="002B4CE7" w:rsidRPr="002B4CE7">
        <w:rPr>
          <w:rStyle w:val="Strong"/>
          <w:rFonts w:ascii="Times New Roman" w:hAnsi="Times New Roman" w:cs="Times New Roman"/>
          <w:b w:val="0"/>
        </w:rPr>
        <w:t>24 unit</w:t>
      </w:r>
      <w:r w:rsidR="002B4CE7" w:rsidRPr="002B4CE7">
        <w:rPr>
          <w:rFonts w:ascii="Times New Roman" w:hAnsi="Times New Roman" w:cs="Times New Roman"/>
          <w:b/>
        </w:rPr>
        <w:t>.</w:t>
      </w:r>
    </w:p>
    <w:p w:rsidR="002B4CE7" w:rsidRPr="002B4CE7" w:rsidRDefault="002B4CE7">
      <w:pPr>
        <w:rPr>
          <w:rFonts w:ascii="Times New Roman" w:hAnsi="Times New Roman" w:cs="Times New Roman"/>
          <w:color w:val="000000" w:themeColor="text1"/>
        </w:rPr>
      </w:pP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t>Donat</w:t>
      </w:r>
    </w:p>
    <w:p w:rsidR="0022400B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Permintaan rata-rata per hari (d) = 35 unit/hari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t xml:space="preserve">   - Biaya pemesanan per order (S) = Rp 45,000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simpan per unit per tahun (h) = Rp 1,600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3 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>b) Hasil perhitungan: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Q* = 847.70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Rp 1,356,318.55 per tahun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SS = 21.00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126.00 unit</w:t>
      </w:r>
      <w:r w:rsidRPr="002B4CE7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2B4CE7" w:rsidRPr="002B4CE7">
        <w:rPr>
          <w:rFonts w:ascii="Times New Roman" w:hAnsi="Times New Roman" w:cs="Times New Roman"/>
        </w:rPr>
        <w:t>Jadi</w:t>
      </w:r>
      <w:proofErr w:type="spellEnd"/>
      <w:r w:rsidR="002B4CE7" w:rsidRPr="002B4CE7">
        <w:rPr>
          <w:rFonts w:ascii="Times New Roman" w:hAnsi="Times New Roman" w:cs="Times New Roman"/>
        </w:rPr>
        <w:t xml:space="preserve">, </w:t>
      </w:r>
      <w:proofErr w:type="spellStart"/>
      <w:r w:rsidR="002B4CE7" w:rsidRPr="002B4CE7">
        <w:rPr>
          <w:rFonts w:ascii="Times New Roman" w:hAnsi="Times New Roman" w:cs="Times New Roman"/>
        </w:rPr>
        <w:t>jumlah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ekonomis</w:t>
      </w:r>
      <w:proofErr w:type="spellEnd"/>
      <w:r w:rsidR="002B4CE7" w:rsidRPr="002B4CE7">
        <w:rPr>
          <w:rFonts w:ascii="Times New Roman" w:hAnsi="Times New Roman" w:cs="Times New Roman"/>
        </w:rPr>
        <w:t xml:space="preserve"> (EOQ) </w:t>
      </w:r>
      <w:proofErr w:type="spellStart"/>
      <w:r w:rsidR="002B4CE7" w:rsidRPr="002B4CE7">
        <w:rPr>
          <w:rFonts w:ascii="Times New Roman" w:hAnsi="Times New Roman" w:cs="Times New Roman"/>
        </w:rPr>
        <w:t>untuk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produk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Donat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adalah</w:t>
      </w:r>
      <w:proofErr w:type="spellEnd"/>
      <w:r w:rsidR="002B4CE7" w:rsidRPr="002B4CE7">
        <w:rPr>
          <w:rFonts w:ascii="Times New Roman" w:hAnsi="Times New Roman" w:cs="Times New Roman"/>
        </w:rPr>
        <w:t xml:space="preserve"> 847,70 unit per order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total </w:t>
      </w:r>
      <w:proofErr w:type="spellStart"/>
      <w:r w:rsidR="002B4CE7" w:rsidRPr="002B4CE7">
        <w:rPr>
          <w:rFonts w:ascii="Times New Roman" w:hAnsi="Times New Roman" w:cs="Times New Roman"/>
        </w:rPr>
        <w:t>biaya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persediaan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tahunan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Rp</w:t>
      </w:r>
      <w:proofErr w:type="spellEnd"/>
      <w:r w:rsidR="002B4CE7" w:rsidRPr="002B4CE7">
        <w:rPr>
          <w:rFonts w:ascii="Times New Roman" w:hAnsi="Times New Roman" w:cs="Times New Roman"/>
        </w:rPr>
        <w:t xml:space="preserve"> 1.356.318,55. </w:t>
      </w:r>
      <w:proofErr w:type="spellStart"/>
      <w:r w:rsidR="002B4CE7" w:rsidRPr="002B4CE7">
        <w:rPr>
          <w:rFonts w:ascii="Times New Roman" w:hAnsi="Times New Roman" w:cs="Times New Roman"/>
        </w:rPr>
        <w:t>Pemesanan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ulang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dilakukan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saat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stok</w:t>
      </w:r>
      <w:proofErr w:type="spellEnd"/>
      <w:r w:rsidR="002B4CE7" w:rsidRPr="002B4CE7">
        <w:rPr>
          <w:rFonts w:ascii="Times New Roman" w:hAnsi="Times New Roman" w:cs="Times New Roman"/>
        </w:rPr>
        <w:t xml:space="preserve"> </w:t>
      </w:r>
      <w:proofErr w:type="spellStart"/>
      <w:r w:rsidR="002B4CE7" w:rsidRPr="002B4CE7">
        <w:rPr>
          <w:rFonts w:ascii="Times New Roman" w:hAnsi="Times New Roman" w:cs="Times New Roman"/>
        </w:rPr>
        <w:t>mencapai</w:t>
      </w:r>
      <w:proofErr w:type="spellEnd"/>
      <w:r w:rsidR="002B4CE7" w:rsidRPr="002B4CE7">
        <w:rPr>
          <w:rFonts w:ascii="Times New Roman" w:hAnsi="Times New Roman" w:cs="Times New Roman"/>
        </w:rPr>
        <w:t xml:space="preserve"> 126 unit, </w:t>
      </w:r>
      <w:proofErr w:type="spellStart"/>
      <w:r w:rsidR="002B4CE7" w:rsidRPr="002B4CE7">
        <w:rPr>
          <w:rFonts w:ascii="Times New Roman" w:hAnsi="Times New Roman" w:cs="Times New Roman"/>
        </w:rPr>
        <w:t>dengan</w:t>
      </w:r>
      <w:proofErr w:type="spellEnd"/>
      <w:r w:rsidR="002B4CE7" w:rsidRPr="002B4CE7">
        <w:rPr>
          <w:rFonts w:ascii="Times New Roman" w:hAnsi="Times New Roman" w:cs="Times New Roman"/>
        </w:rPr>
        <w:t xml:space="preserve"> safety stock </w:t>
      </w:r>
      <w:proofErr w:type="spellStart"/>
      <w:r w:rsidR="002B4CE7" w:rsidRPr="002B4CE7">
        <w:rPr>
          <w:rFonts w:ascii="Times New Roman" w:hAnsi="Times New Roman" w:cs="Times New Roman"/>
        </w:rPr>
        <w:t>sebesar</w:t>
      </w:r>
      <w:proofErr w:type="spellEnd"/>
      <w:r w:rsidR="002B4CE7" w:rsidRPr="002B4CE7">
        <w:rPr>
          <w:rFonts w:ascii="Times New Roman" w:hAnsi="Times New Roman" w:cs="Times New Roman"/>
        </w:rPr>
        <w:t xml:space="preserve"> 21 unit.</w:t>
      </w: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t>Tea</w:t>
      </w:r>
    </w:p>
    <w:p w:rsidR="002B4CE7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</w:t>
      </w:r>
      <w:r w:rsidRPr="002B4CE7">
        <w:rPr>
          <w:rFonts w:ascii="Times New Roman" w:hAnsi="Times New Roman" w:cs="Times New Roman"/>
          <w:color w:val="000000" w:themeColor="text1"/>
        </w:rPr>
        <w:t>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Permintaan rata-rata per hari (d) = 45 unit/hari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pemesanan per order (S) = Rp 40,000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simpan per unit per tahun (h) = Rp 1,200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2 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>b) Hasil perhitungan: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Q* = 1,046.42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Rp 1,255,706.</w:t>
      </w:r>
      <w:r w:rsidRPr="002B4CE7">
        <w:rPr>
          <w:rFonts w:ascii="Times New Roman" w:hAnsi="Times New Roman" w:cs="Times New Roman"/>
          <w:color w:val="000000" w:themeColor="text1"/>
        </w:rPr>
        <w:t>97 per tahun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SS = 18.00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108.00 unit</w:t>
      </w:r>
    </w:p>
    <w:p w:rsidR="0022400B" w:rsidRPr="002B4CE7" w:rsidRDefault="002B4C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B4CE7">
        <w:rPr>
          <w:rFonts w:ascii="Times New Roman" w:hAnsi="Times New Roman" w:cs="Times New Roman"/>
        </w:rPr>
        <w:t>Jadi</w:t>
      </w:r>
      <w:proofErr w:type="spellEnd"/>
      <w:r w:rsidRPr="002B4CE7">
        <w:rPr>
          <w:rFonts w:ascii="Times New Roman" w:hAnsi="Times New Roman" w:cs="Times New Roman"/>
        </w:rPr>
        <w:t xml:space="preserve">, </w:t>
      </w:r>
      <w:proofErr w:type="spellStart"/>
      <w:r w:rsidRPr="002B4CE7">
        <w:rPr>
          <w:rFonts w:ascii="Times New Roman" w:hAnsi="Times New Roman" w:cs="Times New Roman"/>
        </w:rPr>
        <w:t>jumlah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ekonomis</w:t>
      </w:r>
      <w:proofErr w:type="spellEnd"/>
      <w:r w:rsidRPr="002B4CE7">
        <w:rPr>
          <w:rFonts w:ascii="Times New Roman" w:hAnsi="Times New Roman" w:cs="Times New Roman"/>
        </w:rPr>
        <w:t xml:space="preserve"> (EOQ) </w:t>
      </w:r>
      <w:proofErr w:type="spellStart"/>
      <w:r w:rsidRPr="002B4CE7">
        <w:rPr>
          <w:rFonts w:ascii="Times New Roman" w:hAnsi="Times New Roman" w:cs="Times New Roman"/>
        </w:rPr>
        <w:t>untuk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produk</w:t>
      </w:r>
      <w:proofErr w:type="spellEnd"/>
      <w:r w:rsidRPr="002B4CE7">
        <w:rPr>
          <w:rFonts w:ascii="Times New Roman" w:hAnsi="Times New Roman" w:cs="Times New Roman"/>
        </w:rPr>
        <w:t xml:space="preserve"> Tea </w:t>
      </w:r>
      <w:proofErr w:type="spellStart"/>
      <w:r w:rsidRPr="002B4CE7">
        <w:rPr>
          <w:rFonts w:ascii="Times New Roman" w:hAnsi="Times New Roman" w:cs="Times New Roman"/>
        </w:rPr>
        <w:t>adalah</w:t>
      </w:r>
      <w:proofErr w:type="spellEnd"/>
      <w:r w:rsidRPr="002B4CE7">
        <w:rPr>
          <w:rFonts w:ascii="Times New Roman" w:hAnsi="Times New Roman" w:cs="Times New Roman"/>
        </w:rPr>
        <w:t xml:space="preserve"> 1.046,42 unit per order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total </w:t>
      </w:r>
      <w:proofErr w:type="spellStart"/>
      <w:r w:rsidRPr="002B4CE7">
        <w:rPr>
          <w:rFonts w:ascii="Times New Roman" w:hAnsi="Times New Roman" w:cs="Times New Roman"/>
        </w:rPr>
        <w:t>biaya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persediaan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tahunan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Rp</w:t>
      </w:r>
      <w:proofErr w:type="spellEnd"/>
      <w:r w:rsidRPr="002B4CE7">
        <w:rPr>
          <w:rFonts w:ascii="Times New Roman" w:hAnsi="Times New Roman" w:cs="Times New Roman"/>
        </w:rPr>
        <w:t xml:space="preserve"> 1.255.706</w:t>
      </w:r>
      <w:proofErr w:type="gramStart"/>
      <w:r w:rsidRPr="002B4CE7">
        <w:rPr>
          <w:rFonts w:ascii="Times New Roman" w:hAnsi="Times New Roman" w:cs="Times New Roman"/>
        </w:rPr>
        <w:t>,97</w:t>
      </w:r>
      <w:proofErr w:type="gramEnd"/>
      <w:r w:rsidRPr="002B4CE7">
        <w:rPr>
          <w:rFonts w:ascii="Times New Roman" w:hAnsi="Times New Roman" w:cs="Times New Roman"/>
        </w:rPr>
        <w:t xml:space="preserve">.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ulang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dilakukan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saat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stok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mencapai</w:t>
      </w:r>
      <w:proofErr w:type="spellEnd"/>
      <w:r w:rsidRPr="002B4CE7">
        <w:rPr>
          <w:rFonts w:ascii="Times New Roman" w:hAnsi="Times New Roman" w:cs="Times New Roman"/>
        </w:rPr>
        <w:t xml:space="preserve"> 108 unit,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safety stock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18 unit.</w:t>
      </w:r>
      <w:r w:rsidR="00812FE4" w:rsidRPr="002B4CE7">
        <w:rPr>
          <w:rFonts w:ascii="Times New Roman" w:hAnsi="Times New Roman" w:cs="Times New Roman"/>
          <w:color w:val="000000" w:themeColor="text1"/>
        </w:rPr>
        <w:br/>
      </w:r>
    </w:p>
    <w:p w:rsidR="0022400B" w:rsidRPr="002B4CE7" w:rsidRDefault="00812FE4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B4CE7">
        <w:rPr>
          <w:rFonts w:ascii="Times New Roman" w:hAnsi="Times New Roman" w:cs="Times New Roman"/>
          <w:b w:val="0"/>
          <w:color w:val="000000" w:themeColor="text1"/>
        </w:rPr>
        <w:lastRenderedPageBreak/>
        <w:t>Toast</w:t>
      </w:r>
    </w:p>
    <w:p w:rsidR="002B4CE7" w:rsidRPr="002B4CE7" w:rsidRDefault="00812FE4">
      <w:pPr>
        <w:rPr>
          <w:rFonts w:ascii="Times New Roman" w:hAnsi="Times New Roman" w:cs="Times New Roman"/>
          <w:color w:val="000000" w:themeColor="text1"/>
        </w:rPr>
      </w:pPr>
      <w:r w:rsidRPr="002B4CE7">
        <w:rPr>
          <w:rFonts w:ascii="Times New Roman" w:hAnsi="Times New Roman" w:cs="Times New Roman"/>
          <w:color w:val="000000" w:themeColor="text1"/>
        </w:rPr>
        <w:br/>
        <w:t>a) Data input: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Permintaan rata-rata per hari (d) = 25 unit/hari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pemesanan per order (S) = Rp 30,000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Biaya simpan per unit per tahun (h) = Rp 1,000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- Lead time (L) = 2 hari</w:t>
      </w:r>
      <w:r w:rsidRPr="002B4CE7">
        <w:rPr>
          <w:rFonts w:ascii="Times New Roman" w:hAnsi="Times New Roman" w:cs="Times New Roman"/>
          <w:color w:val="000000" w:themeColor="text1"/>
        </w:rPr>
        <w:br/>
      </w:r>
      <w:r w:rsidRPr="002B4CE7">
        <w:rPr>
          <w:rFonts w:ascii="Times New Roman" w:hAnsi="Times New Roman" w:cs="Times New Roman"/>
          <w:color w:val="000000" w:themeColor="text1"/>
        </w:rPr>
        <w:br/>
        <w:t>b) Hasil perhitungan: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Q* = 739.93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TC = Rp 739,932.43 per tahun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SS = 10.00 unit</w:t>
      </w:r>
      <w:r w:rsidRPr="002B4CE7">
        <w:rPr>
          <w:rFonts w:ascii="Times New Roman" w:hAnsi="Times New Roman" w:cs="Times New Roman"/>
          <w:color w:val="000000" w:themeColor="text1"/>
        </w:rPr>
        <w:br/>
        <w:t xml:space="preserve">   ROP = 60.00 unit</w:t>
      </w:r>
    </w:p>
    <w:p w:rsidR="0022400B" w:rsidRPr="002B4CE7" w:rsidRDefault="002B4C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B4CE7">
        <w:rPr>
          <w:rFonts w:ascii="Times New Roman" w:hAnsi="Times New Roman" w:cs="Times New Roman"/>
        </w:rPr>
        <w:t>Jadi</w:t>
      </w:r>
      <w:proofErr w:type="spellEnd"/>
      <w:r w:rsidRPr="002B4CE7">
        <w:rPr>
          <w:rFonts w:ascii="Times New Roman" w:hAnsi="Times New Roman" w:cs="Times New Roman"/>
        </w:rPr>
        <w:t xml:space="preserve">, </w:t>
      </w:r>
      <w:proofErr w:type="spellStart"/>
      <w:r w:rsidRPr="002B4CE7">
        <w:rPr>
          <w:rFonts w:ascii="Times New Roman" w:hAnsi="Times New Roman" w:cs="Times New Roman"/>
        </w:rPr>
        <w:t>jumlah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ekonomis</w:t>
      </w:r>
      <w:proofErr w:type="spellEnd"/>
      <w:r w:rsidRPr="002B4CE7">
        <w:rPr>
          <w:rFonts w:ascii="Times New Roman" w:hAnsi="Times New Roman" w:cs="Times New Roman"/>
        </w:rPr>
        <w:t xml:space="preserve"> (EOQ) </w:t>
      </w:r>
      <w:proofErr w:type="spellStart"/>
      <w:r w:rsidRPr="002B4CE7">
        <w:rPr>
          <w:rFonts w:ascii="Times New Roman" w:hAnsi="Times New Roman" w:cs="Times New Roman"/>
        </w:rPr>
        <w:t>untuk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produk</w:t>
      </w:r>
      <w:proofErr w:type="spellEnd"/>
      <w:r w:rsidRPr="002B4CE7">
        <w:rPr>
          <w:rFonts w:ascii="Times New Roman" w:hAnsi="Times New Roman" w:cs="Times New Roman"/>
        </w:rPr>
        <w:t xml:space="preserve"> Toast </w:t>
      </w:r>
      <w:proofErr w:type="spellStart"/>
      <w:r w:rsidRPr="002B4CE7">
        <w:rPr>
          <w:rFonts w:ascii="Times New Roman" w:hAnsi="Times New Roman" w:cs="Times New Roman"/>
        </w:rPr>
        <w:t>adalah</w:t>
      </w:r>
      <w:proofErr w:type="spellEnd"/>
      <w:r w:rsidRPr="002B4CE7">
        <w:rPr>
          <w:rFonts w:ascii="Times New Roman" w:hAnsi="Times New Roman" w:cs="Times New Roman"/>
        </w:rPr>
        <w:t xml:space="preserve"> 739</w:t>
      </w:r>
      <w:proofErr w:type="gramStart"/>
      <w:r w:rsidRPr="002B4CE7">
        <w:rPr>
          <w:rFonts w:ascii="Times New Roman" w:hAnsi="Times New Roman" w:cs="Times New Roman"/>
        </w:rPr>
        <w:t>,93</w:t>
      </w:r>
      <w:proofErr w:type="gramEnd"/>
      <w:r w:rsidRPr="002B4CE7">
        <w:rPr>
          <w:rFonts w:ascii="Times New Roman" w:hAnsi="Times New Roman" w:cs="Times New Roman"/>
        </w:rPr>
        <w:t xml:space="preserve"> unit per order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total </w:t>
      </w:r>
      <w:proofErr w:type="spellStart"/>
      <w:r w:rsidRPr="002B4CE7">
        <w:rPr>
          <w:rFonts w:ascii="Times New Roman" w:hAnsi="Times New Roman" w:cs="Times New Roman"/>
        </w:rPr>
        <w:t>biaya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persediaan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tahunan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Rp</w:t>
      </w:r>
      <w:proofErr w:type="spellEnd"/>
      <w:r w:rsidRPr="002B4CE7">
        <w:rPr>
          <w:rFonts w:ascii="Times New Roman" w:hAnsi="Times New Roman" w:cs="Times New Roman"/>
        </w:rPr>
        <w:t xml:space="preserve"> 739.932,43. </w:t>
      </w:r>
      <w:proofErr w:type="spellStart"/>
      <w:r w:rsidRPr="002B4CE7">
        <w:rPr>
          <w:rFonts w:ascii="Times New Roman" w:hAnsi="Times New Roman" w:cs="Times New Roman"/>
        </w:rPr>
        <w:t>Pemesanan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ulang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dilakukan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saat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stok</w:t>
      </w:r>
      <w:proofErr w:type="spellEnd"/>
      <w:r w:rsidRPr="002B4CE7">
        <w:rPr>
          <w:rFonts w:ascii="Times New Roman" w:hAnsi="Times New Roman" w:cs="Times New Roman"/>
        </w:rPr>
        <w:t xml:space="preserve"> </w:t>
      </w:r>
      <w:proofErr w:type="spellStart"/>
      <w:r w:rsidRPr="002B4CE7">
        <w:rPr>
          <w:rFonts w:ascii="Times New Roman" w:hAnsi="Times New Roman" w:cs="Times New Roman"/>
        </w:rPr>
        <w:t>mencapai</w:t>
      </w:r>
      <w:proofErr w:type="spellEnd"/>
      <w:r w:rsidRPr="002B4CE7">
        <w:rPr>
          <w:rFonts w:ascii="Times New Roman" w:hAnsi="Times New Roman" w:cs="Times New Roman"/>
        </w:rPr>
        <w:t xml:space="preserve"> 60 unit, </w:t>
      </w:r>
      <w:proofErr w:type="spellStart"/>
      <w:r w:rsidRPr="002B4CE7">
        <w:rPr>
          <w:rFonts w:ascii="Times New Roman" w:hAnsi="Times New Roman" w:cs="Times New Roman"/>
        </w:rPr>
        <w:t>dengan</w:t>
      </w:r>
      <w:proofErr w:type="spellEnd"/>
      <w:r w:rsidRPr="002B4CE7">
        <w:rPr>
          <w:rFonts w:ascii="Times New Roman" w:hAnsi="Times New Roman" w:cs="Times New Roman"/>
        </w:rPr>
        <w:t xml:space="preserve"> safety stock </w:t>
      </w:r>
      <w:proofErr w:type="spellStart"/>
      <w:r w:rsidRPr="002B4CE7">
        <w:rPr>
          <w:rFonts w:ascii="Times New Roman" w:hAnsi="Times New Roman" w:cs="Times New Roman"/>
        </w:rPr>
        <w:t>sebesar</w:t>
      </w:r>
      <w:proofErr w:type="spellEnd"/>
      <w:r w:rsidRPr="002B4CE7">
        <w:rPr>
          <w:rFonts w:ascii="Times New Roman" w:hAnsi="Times New Roman" w:cs="Times New Roman"/>
        </w:rPr>
        <w:t xml:space="preserve"> 10 unit.</w:t>
      </w:r>
      <w:r w:rsidR="00812FE4" w:rsidRPr="002B4CE7">
        <w:rPr>
          <w:rFonts w:ascii="Times New Roman" w:hAnsi="Times New Roman" w:cs="Times New Roman"/>
          <w:color w:val="000000" w:themeColor="text1"/>
        </w:rPr>
        <w:br/>
      </w:r>
    </w:p>
    <w:sectPr w:rsidR="0022400B" w:rsidRPr="002B4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616E"/>
    <w:rsid w:val="0022400B"/>
    <w:rsid w:val="0029639D"/>
    <w:rsid w:val="002B4CE7"/>
    <w:rsid w:val="00326F90"/>
    <w:rsid w:val="00812FE4"/>
    <w:rsid w:val="00AA1D8D"/>
    <w:rsid w:val="00B47730"/>
    <w:rsid w:val="00CB0664"/>
    <w:rsid w:val="00CC0699"/>
    <w:rsid w:val="00E12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0CF3EB-7AE1-4D00-AFDD-3B5E504A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B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2D5C6-4517-4BFF-9591-63AC6F09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2025-10-21T16:41:00Z</dcterms:created>
  <dcterms:modified xsi:type="dcterms:W3CDTF">2025-10-21T16:52:00Z</dcterms:modified>
  <cp:category/>
</cp:coreProperties>
</file>